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7EFDC" w14:textId="77777777" w:rsidR="00312966" w:rsidRDefault="00000000">
      <w:pPr>
        <w:pStyle w:val="Heading1"/>
      </w:pPr>
      <w:r>
        <w:t>🏠 Evaluate Real</w:t>
      </w:r>
      <w:r w:rsidR="00685B9A">
        <w:t xml:space="preserve"> E</w:t>
      </w:r>
      <w:r>
        <w:t>state Deals — No Signups, Just Results</w:t>
      </w:r>
    </w:p>
    <w:p w14:paraId="00F9A045" w14:textId="77777777" w:rsidR="00312966" w:rsidRDefault="00000000">
      <w:r>
        <w:t>Dear Friends,</w:t>
      </w:r>
    </w:p>
    <w:p w14:paraId="03862646" w14:textId="77777777" w:rsidR="00312966" w:rsidRDefault="00000000">
      <w:r>
        <w:t>I'm excited to share a custom-built tool to instantly evaluate residential real estate deals — now live and optimized for mobile.</w:t>
      </w:r>
    </w:p>
    <w:p w14:paraId="4C770F8A" w14:textId="77777777" w:rsidR="00312966" w:rsidRDefault="00000000">
      <w:r>
        <w:t>Whether you're testing buy-and-hold strategies, rent scenarios, or long-term appreciation models, this tool gives you real-time clarity — without creating an account or entering personal data.</w:t>
      </w:r>
    </w:p>
    <w:p w14:paraId="0E9C0ABF" w14:textId="77777777" w:rsidR="00312966" w:rsidRDefault="00000000">
      <w:pPr>
        <w:pStyle w:val="Heading2"/>
      </w:pPr>
      <w:r>
        <w:t>🔍 What You Can Do:</w:t>
      </w:r>
    </w:p>
    <w:p w14:paraId="135508F2" w14:textId="77777777" w:rsidR="00312966" w:rsidRDefault="00000000">
      <w:r>
        <w:t>• Adjust price, rent, interest, term, and vacancy assumptions</w:t>
      </w:r>
    </w:p>
    <w:p w14:paraId="4044F14C" w14:textId="77777777" w:rsidR="00312966" w:rsidRDefault="00000000">
      <w:r>
        <w:t>• Instantly see annual ROI, final-year ROI, and cash-on-cash returns</w:t>
      </w:r>
    </w:p>
    <w:p w14:paraId="2FE9D218" w14:textId="77777777" w:rsidR="00312966" w:rsidRDefault="00000000">
      <w:r>
        <w:t>• Download a clean, professional PDF report</w:t>
      </w:r>
    </w:p>
    <w:p w14:paraId="382DA242" w14:textId="77777777" w:rsidR="00312966" w:rsidRDefault="00000000">
      <w:r>
        <w:t>• Run it seamlessly on desktop or mobile</w:t>
      </w:r>
    </w:p>
    <w:p w14:paraId="49B69904" w14:textId="77777777" w:rsidR="00312966" w:rsidRDefault="00000000">
      <w:pPr>
        <w:pStyle w:val="Heading2"/>
      </w:pPr>
      <w:r>
        <w:t>🚀 What’s Coming Soon:</w:t>
      </w:r>
    </w:p>
    <w:p w14:paraId="7D18FC86" w14:textId="77777777" w:rsidR="00312966" w:rsidRDefault="00000000">
      <w:r>
        <w:t>• Side-by-side comparisons of two deals</w:t>
      </w:r>
    </w:p>
    <w:p w14:paraId="429CAB39" w14:textId="77777777" w:rsidR="00312966" w:rsidRDefault="00000000">
      <w:r>
        <w:t>• IRR and Equity Multiple metrics (for commercial-style logic)</w:t>
      </w:r>
    </w:p>
    <w:p w14:paraId="0F617E01" w14:textId="77777777" w:rsidR="00312966" w:rsidRDefault="00000000">
      <w:r>
        <w:t xml:space="preserve">• </w:t>
      </w:r>
      <w:r w:rsidRPr="00685B9A">
        <w:rPr>
          <w:strike/>
        </w:rPr>
        <w:t>Customizable time horizon to model exit strategies</w:t>
      </w:r>
    </w:p>
    <w:p w14:paraId="2A2BAD1A" w14:textId="77777777" w:rsidR="00312966" w:rsidRDefault="00000000">
      <w:pPr>
        <w:pStyle w:val="Heading2"/>
      </w:pPr>
      <w:r>
        <w:t>🧱 Why This Is Different:</w:t>
      </w:r>
    </w:p>
    <w:p w14:paraId="689C95E2" w14:textId="77777777" w:rsidR="00312966" w:rsidRDefault="00000000">
      <w:r>
        <w:t>This is not a platform — it’s a lightweight, focused evaluator.</w:t>
      </w:r>
    </w:p>
    <w:p w14:paraId="5A2EFE54" w14:textId="77777777" w:rsidR="00312966" w:rsidRDefault="00000000">
      <w:r>
        <w:t>No signup. No email capture. No friction.</w:t>
      </w:r>
    </w:p>
    <w:p w14:paraId="57DFC6B0" w14:textId="77777777" w:rsidR="00312966" w:rsidRDefault="00000000">
      <w:r>
        <w:t>Just numbers, logic, and flexibility.</w:t>
      </w:r>
    </w:p>
    <w:p w14:paraId="3ED6368A" w14:textId="77777777" w:rsidR="00312966" w:rsidRDefault="00000000">
      <w:pPr>
        <w:pStyle w:val="Heading2"/>
      </w:pPr>
      <w:r>
        <w:t>🔐 Privacy &amp; Security:</w:t>
      </w:r>
    </w:p>
    <w:p w14:paraId="3AF7157D" w14:textId="77777777" w:rsidR="00312966" w:rsidRDefault="00000000">
      <w:r>
        <w:t>All data is processed on your device during your session.</w:t>
      </w:r>
    </w:p>
    <w:p w14:paraId="34002F95" w14:textId="77777777" w:rsidR="00312966" w:rsidRDefault="00000000">
      <w:r>
        <w:t>No information is stored or transmitted.</w:t>
      </w:r>
    </w:p>
    <w:p w14:paraId="062E3270" w14:textId="77777777" w:rsidR="00312966" w:rsidRDefault="00000000">
      <w:r>
        <w:t>🔗 Access the tool here: https://your-streamlit-url</w:t>
      </w:r>
    </w:p>
    <w:p w14:paraId="355194DB" w14:textId="77777777" w:rsidR="00312966" w:rsidRDefault="00000000">
      <w:r>
        <w:t>🔑 Access password: SmartInvest1!</w:t>
      </w:r>
    </w:p>
    <w:p w14:paraId="15C868CF" w14:textId="77777777" w:rsidR="00312966" w:rsidRDefault="00000000">
      <w:r>
        <w:t>I built this to help investors like you see the math clearly — and fast.</w:t>
      </w:r>
      <w:r>
        <w:br/>
        <w:t>Would love your feedback, or even a quick test run.</w:t>
      </w:r>
    </w:p>
    <w:p w14:paraId="4469791B" w14:textId="77777777" w:rsidR="00312966" w:rsidRDefault="00000000">
      <w:r>
        <w:lastRenderedPageBreak/>
        <w:t>Warm regards,</w:t>
      </w:r>
      <w:r>
        <w:br/>
        <w:t>Masoud Arouni</w:t>
      </w:r>
    </w:p>
    <w:p w14:paraId="1D57EB95" w14:textId="77777777" w:rsidR="00493DCC" w:rsidRDefault="00000000">
      <w:r>
        <w:t>⸻</w:t>
      </w:r>
    </w:p>
    <w:p w14:paraId="50F586C0" w14:textId="77777777" w:rsidR="00493DCC" w:rsidRDefault="00000000">
      <w:r>
        <w:rPr>
          <w:b/>
        </w:rPr>
        <w:t>📝 Update Note:</w:t>
      </w:r>
    </w:p>
    <w:p w14:paraId="763F427F" w14:textId="77777777" w:rsidR="00392A4E" w:rsidRDefault="00000000">
      <w:r>
        <w:t>This MVP was shared in the Reddit startup community using a private 2-minute Streamable demo link. The video demonstrates the core functionality, including mobile optimization, cash flow modeling, and PDF export.</w:t>
      </w:r>
      <w:r>
        <w:br/>
      </w:r>
      <w:r>
        <w:br/>
        <w:t xml:space="preserve">🎥 Reddit Post Link: </w:t>
      </w:r>
      <w:hyperlink r:id="rId6" w:history="1">
        <w:r w:rsidR="00392A4E" w:rsidRPr="00854522">
          <w:rPr>
            <w:rStyle w:val="Hyperlink"/>
          </w:rPr>
          <w:t>https://www.reddit.com/r/SideProject/comments/1nwh44d/built_a_real_estate_roi_calculator_no_signups/</w:t>
        </w:r>
      </w:hyperlink>
    </w:p>
    <w:p w14:paraId="73E6FEAA" w14:textId="77777777" w:rsidR="00392A4E" w:rsidRDefault="00392A4E" w:rsidP="00392A4E">
      <w:pPr>
        <w:pStyle w:val="p1"/>
      </w:pPr>
      <w:r>
        <w:t>Since you’re serious about sharing your MVP and getting real feedback:</w:t>
      </w:r>
    </w:p>
    <w:p w14:paraId="7FC4BB9C" w14:textId="77777777" w:rsidR="00392A4E" w:rsidRDefault="00392A4E" w:rsidP="00392A4E">
      <w:pPr>
        <w:pStyle w:val="p2"/>
      </w:pPr>
      <w:r>
        <w:rPr>
          <w:rStyle w:val="s1"/>
        </w:rPr>
        <w:t xml:space="preserve">→ </w:t>
      </w:r>
      <w:r>
        <w:rPr>
          <w:b/>
          <w:bCs/>
        </w:rPr>
        <w:t xml:space="preserve">Create a free </w:t>
      </w:r>
      <w:proofErr w:type="spellStart"/>
      <w:r>
        <w:rPr>
          <w:b/>
          <w:bCs/>
        </w:rPr>
        <w:t>Streamable</w:t>
      </w:r>
      <w:proofErr w:type="spellEnd"/>
      <w:r>
        <w:rPr>
          <w:b/>
          <w:bCs/>
        </w:rPr>
        <w:t xml:space="preserve"> account</w:t>
      </w:r>
      <w:r>
        <w:rPr>
          <w:rStyle w:val="s1"/>
        </w:rPr>
        <w:t xml:space="preserve"> or </w:t>
      </w:r>
      <w:r>
        <w:rPr>
          <w:b/>
          <w:bCs/>
        </w:rPr>
        <w:t>upload to YouTube as Unlisted</w:t>
      </w:r>
    </w:p>
    <w:p w14:paraId="395E599E" w14:textId="77777777" w:rsidR="00493DCC" w:rsidRDefault="00000000">
      <w:r>
        <w:br/>
        <w:t>🎬 Demo Video: https://streamable.com/8evs68</w:t>
      </w:r>
    </w:p>
    <w:p w14:paraId="73A0C54E" w14:textId="77777777" w:rsidR="0071664E" w:rsidRDefault="00000000">
      <w:r>
        <w:br w:type="page"/>
      </w:r>
    </w:p>
    <w:p w14:paraId="79BE4967" w14:textId="77777777" w:rsidR="0071664E" w:rsidRDefault="00000000">
      <w:pPr>
        <w:pStyle w:val="Heading1"/>
      </w:pPr>
      <w:r>
        <w:lastRenderedPageBreak/>
        <w:t>📈 Feature Roadmap &amp; Expansion Plan</w:t>
      </w:r>
    </w:p>
    <w:p w14:paraId="1412EF3A" w14:textId="77777777" w:rsidR="0071664E" w:rsidRDefault="00000000">
      <w:r>
        <w:br/>
        <w:t>| Feature                            | Current Tool        | Can Be Added Later                |</w:t>
      </w:r>
      <w:r>
        <w:br/>
        <w:t>|------------------------------------|---------------------|------------------------------------|</w:t>
      </w:r>
      <w:r>
        <w:br/>
        <w:t>| Side-by-side deal comparison       | 🚧 Coming Soon      | ✅ Yes                              |</w:t>
      </w:r>
      <w:r>
        <w:br/>
        <w:t>| Final year ROI, cash flow, rent modeling | ✅ Yes            | -                                  |</w:t>
      </w:r>
      <w:r>
        <w:br/>
        <w:t>| IRR and Equity Multiple            | 🚧 Coming Soon      | ✅ Yes                              |</w:t>
      </w:r>
      <w:r>
        <w:br/>
        <w:t>| Capital improvements / rehab tracking | ❌ Not yet       | ✅ With manual inputs or form       |</w:t>
      </w:r>
      <w:r>
        <w:br/>
        <w:t>| Depreciation modeling              | ❌ Not yet          | ✅ With new tax module              |</w:t>
      </w:r>
      <w:r>
        <w:br/>
        <w:t>| Interactive graphs                 | ❌ Not click-based  | ✅ With Plotly hover/highlight      |</w:t>
      </w:r>
      <w:r>
        <w:br/>
      </w:r>
    </w:p>
    <w:p w14:paraId="357052D2" w14:textId="77777777" w:rsidR="0071664E" w:rsidRDefault="00000000">
      <w:pPr>
        <w:pStyle w:val="Heading2"/>
      </w:pPr>
      <w:r>
        <w:t>🛠 Feature Concepts Explained</w:t>
      </w:r>
    </w:p>
    <w:p w14:paraId="127A736B" w14:textId="77777777" w:rsidR="00FC4A58" w:rsidRDefault="00000000" w:rsidP="00FC4A58">
      <w:pPr>
        <w:pStyle w:val="Heading3"/>
        <w:rPr>
          <w:rFonts w:ascii="Times New Roman" w:hAnsi="Times New Roman"/>
        </w:rPr>
      </w:pPr>
      <w:r>
        <w:t>• Add manual inputs for capital improvements</w:t>
      </w:r>
      <w:r w:rsidR="00FC4A58">
        <w:t xml:space="preserve"> or, </w:t>
      </w:r>
      <w:r w:rsidR="00FC4A58">
        <w:t xml:space="preserve">Manual </w:t>
      </w:r>
      <w:proofErr w:type="spellStart"/>
      <w:r w:rsidR="00FC4A58">
        <w:t>CapEx</w:t>
      </w:r>
      <w:proofErr w:type="spellEnd"/>
      <w:r w:rsidR="00FC4A58">
        <w:t xml:space="preserve"> Inputs</w:t>
      </w:r>
    </w:p>
    <w:p w14:paraId="6E7AF147" w14:textId="13F65D8C" w:rsidR="00FC4A58" w:rsidRDefault="00000000" w:rsidP="00FC4A58">
      <w:pPr>
        <w:pStyle w:val="p1"/>
      </w:pPr>
      <w:r>
        <w:t>Allow users to enter one-time or phased investment amounts (e.g., $20,000 roof upgrade in Year 2</w:t>
      </w:r>
      <w:proofErr w:type="gramStart"/>
      <w:r>
        <w:t>), and</w:t>
      </w:r>
      <w:proofErr w:type="gramEnd"/>
      <w:r>
        <w:t xml:space="preserve"> adjust cash flow accordingly. Example fields could </w:t>
      </w:r>
      <w:proofErr w:type="gramStart"/>
      <w:r>
        <w:t>include:</w:t>
      </w:r>
      <w:proofErr w:type="gramEnd"/>
      <w:r>
        <w:t xml:space="preserve"> Description, Cost, Year Applied, ROI Impact.</w:t>
      </w:r>
      <w:r w:rsidR="00FC4A58">
        <w:br/>
      </w:r>
      <w:r w:rsidR="00FC4A58">
        <w:br/>
      </w:r>
      <w:r w:rsidR="00FC4A58">
        <w:t xml:space="preserve">We </w:t>
      </w:r>
      <w:proofErr w:type="gramStart"/>
      <w:r w:rsidR="00FC4A58">
        <w:t>model:</w:t>
      </w:r>
      <w:proofErr w:type="gramEnd"/>
      <w:r w:rsidR="00FC4A58">
        <w:t xml:space="preserve"> drop in cash that year, bump in future rent or appreciation</w:t>
      </w:r>
    </w:p>
    <w:p w14:paraId="31261875" w14:textId="6237EC84" w:rsidR="0071664E" w:rsidRDefault="00FC4A58" w:rsidP="00FC4A58">
      <w:pPr>
        <w:pStyle w:val="p3"/>
      </w:pPr>
      <w:r>
        <w:rPr>
          <w:rFonts w:ascii="Apple Color Emoji" w:hAnsi="Apple Color Emoji" w:cs="Apple Color Emoji"/>
        </w:rPr>
        <w:t>➡️</w:t>
      </w:r>
      <w:r>
        <w:t xml:space="preserve"> It’s clearer for users and easier to build.</w:t>
      </w:r>
    </w:p>
    <w:p w14:paraId="1D851600" w14:textId="77777777" w:rsidR="0071664E" w:rsidRDefault="00000000">
      <w:r>
        <w:t>• Sketch out what a depreciation tracker might look like:</w:t>
      </w:r>
      <w:r>
        <w:br/>
        <w:t xml:space="preserve">  Add a new module where users specify asset class (e.g., residential 27.5 years), and the system calculates annual depreciation deductions. Display yearly breakdown and cumulative depreciation with impact on taxable income.</w:t>
      </w:r>
    </w:p>
    <w:p w14:paraId="15A9BB25" w14:textId="77777777" w:rsidR="0071664E" w:rsidRDefault="00000000">
      <w:r>
        <w:t>• Upgrade your graph to Plotly interactive with hover values:</w:t>
      </w:r>
      <w:r>
        <w:br/>
        <w:t xml:space="preserve">  Yes — this means hovering over a graph line (e.g., ROI or Rent) will display exact numbers for that year. Plotly can also support zooming, exporting, and switching metrics interactively.</w:t>
      </w:r>
    </w:p>
    <w:p>
      <w:r>
        <w:br w:type="page"/>
      </w:r>
    </w:p>
    <w:p>
      <w:pPr>
        <w:pStyle w:val="Heading1"/>
      </w:pPr>
      <w:r>
        <w:t>📊 Sample CapEx Tracker / Visual Mockup</w:t>
      </w:r>
    </w:p>
    <w:p>
      <w:r>
        <w:t>This is a visual placeholder for how Capital Improvements (CapEx) might be entered manually: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Year Applied</w:t>
            </w:r>
          </w:p>
        </w:tc>
        <w:tc>
          <w:tcPr>
            <w:tcW w:type="dxa" w:w="1728"/>
          </w:tcPr>
          <w:p>
            <w:r>
              <w:t>Rent Boost</w:t>
            </w:r>
          </w:p>
        </w:tc>
        <w:tc>
          <w:tcPr>
            <w:tcW w:type="dxa" w:w="1728"/>
          </w:tcPr>
          <w:p>
            <w:r>
              <w:t>Appreciation Impact</w:t>
            </w:r>
          </w:p>
        </w:tc>
      </w:tr>
      <w:tr>
        <w:tc>
          <w:tcPr>
            <w:tcW w:type="dxa" w:w="1728"/>
          </w:tcPr>
          <w:p>
            <w:r>
              <w:t>Roof Upgrade</w:t>
            </w:r>
          </w:p>
        </w:tc>
        <w:tc>
          <w:tcPr>
            <w:tcW w:type="dxa" w:w="1728"/>
          </w:tcPr>
          <w:p>
            <w:r>
              <w:t>$15,000</w:t>
            </w:r>
          </w:p>
        </w:tc>
        <w:tc>
          <w:tcPr>
            <w:tcW w:type="dxa" w:w="1728"/>
          </w:tcPr>
          <w:p>
            <w:r>
              <w:t>Year 2</w:t>
            </w:r>
          </w:p>
        </w:tc>
        <w:tc>
          <w:tcPr>
            <w:tcW w:type="dxa" w:w="1728"/>
          </w:tcPr>
          <w:p>
            <w:r>
              <w:t>+$75/month</w:t>
            </w:r>
          </w:p>
        </w:tc>
        <w:tc>
          <w:tcPr>
            <w:tcW w:type="dxa" w:w="1728"/>
          </w:tcPr>
          <w:p>
            <w:r>
              <w:t>+$7,500 resale value</w:t>
            </w:r>
          </w:p>
        </w:tc>
      </w:tr>
    </w:tbl>
    <w:p>
      <w:r>
        <w:br w:type="page"/>
      </w:r>
    </w:p>
    <w:p>
      <w:pPr>
        <w:pStyle w:val="Heading1"/>
      </w:pPr>
      <w:r>
        <w:t>🛠 Feature Concepts Explained</w:t>
      </w:r>
    </w:p>
    <w:p>
      <w:r>
        <w:t>📌 Depreciation Tracker:</w:t>
        <w:br/>
        <w:t>- Select property type (e.g., Residential = 27.5 years)</w:t>
        <w:br/>
        <w:t>- Apply annual straight-line depreciation</w:t>
        <w:br/>
        <w:t>- Example table:</w:t>
        <w:br/>
        <w:t xml:space="preserve">  | Year | Depreciation Deduction | Cumulative Deduction |</w:t>
        <w:br/>
        <w:t xml:space="preserve">  |------|------------------------|----------------------|</w:t>
        <w:br/>
        <w:t xml:space="preserve">  | 1    | $10,909                | $10,909              |</w:t>
        <w:br/>
        <w:t xml:space="preserve">  | 2    | $10,909                | $21,818              |</w:t>
        <w:br/>
        <w:t xml:space="preserve">  | ...  | ...                    | ...                  |</w:t>
        <w:br/>
        <w:t xml:space="preserve">  | 27.5 | $10,909                | $300,000             |</w:t>
        <w:br/>
        <w:t>- Can be tied to tax-adjusted cash flow line.</w:t>
      </w:r>
    </w:p>
    <w:p>
      <w:r>
        <w:t>📌 Plotly Graph Upgrade:</w:t>
        <w:br/>
        <w:t>- Enables hovering on ROI or rent line to show exact values</w:t>
        <w:br/>
        <w:t>- User can zoom, pan, or select timeframe interactively</w:t>
        <w:br/>
        <w:t>- Enhances visual clarity and investor engagement</w:t>
      </w:r>
    </w:p>
    <w:sectPr w:rsidR="00716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C0108F"/>
    <w:multiLevelType w:val="multilevel"/>
    <w:tmpl w:val="BC56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1127">
    <w:abstractNumId w:val="8"/>
  </w:num>
  <w:num w:numId="2" w16cid:durableId="1102140209">
    <w:abstractNumId w:val="6"/>
  </w:num>
  <w:num w:numId="3" w16cid:durableId="1239708183">
    <w:abstractNumId w:val="5"/>
  </w:num>
  <w:num w:numId="4" w16cid:durableId="1968509547">
    <w:abstractNumId w:val="4"/>
  </w:num>
  <w:num w:numId="5" w16cid:durableId="827212304">
    <w:abstractNumId w:val="7"/>
  </w:num>
  <w:num w:numId="6" w16cid:durableId="1854103478">
    <w:abstractNumId w:val="3"/>
  </w:num>
  <w:num w:numId="7" w16cid:durableId="366493232">
    <w:abstractNumId w:val="2"/>
  </w:num>
  <w:num w:numId="8" w16cid:durableId="176622727">
    <w:abstractNumId w:val="1"/>
  </w:num>
  <w:num w:numId="9" w16cid:durableId="186604451">
    <w:abstractNumId w:val="0"/>
  </w:num>
  <w:num w:numId="10" w16cid:durableId="138812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966"/>
    <w:rsid w:val="00326F90"/>
    <w:rsid w:val="00392A4E"/>
    <w:rsid w:val="00493DCC"/>
    <w:rsid w:val="005A7FC9"/>
    <w:rsid w:val="00685B9A"/>
    <w:rsid w:val="0071664E"/>
    <w:rsid w:val="00AA1D8D"/>
    <w:rsid w:val="00B47730"/>
    <w:rsid w:val="00CB0664"/>
    <w:rsid w:val="00FC4A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2CFF9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2A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4E"/>
    <w:rPr>
      <w:color w:val="605E5C"/>
      <w:shd w:val="clear" w:color="auto" w:fill="E1DFDD"/>
    </w:rPr>
  </w:style>
  <w:style w:type="paragraph" w:customStyle="1" w:styleId="p1">
    <w:name w:val="p1"/>
    <w:basedOn w:val="Normal"/>
    <w:rsid w:val="0039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39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92A4E"/>
  </w:style>
  <w:style w:type="paragraph" w:customStyle="1" w:styleId="p3">
    <w:name w:val="p3"/>
    <w:basedOn w:val="Normal"/>
    <w:rsid w:val="00FC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dit.com/r/SideProject/comments/1nwh44d/built_a_real_estate_roi_calculator_no_signu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4</cp:revision>
  <dcterms:created xsi:type="dcterms:W3CDTF">2013-12-23T23:15:00Z</dcterms:created>
  <dcterms:modified xsi:type="dcterms:W3CDTF">2025-10-03T00:30:00Z</dcterms:modified>
  <cp:category/>
</cp:coreProperties>
</file>