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📘 User Manual: Investment Metrics Explained</w:t>
      </w:r>
    </w:p>
    <w:p>
      <w:pPr>
        <w:pStyle w:val="Heading2"/>
      </w:pPr>
      <w:r>
        <w:t>Net Present Value (NPV)</w:t>
      </w:r>
    </w:p>
    <w:p>
      <w:pPr>
        <w:spacing w:after="240"/>
      </w:pPr>
      <w:r>
        <w:t>💰 Think of NPV as: “How much is this stream of future profits worth today?”</w:t>
        <w:br/>
        <w:br/>
        <w:t>When:</w:t>
        <w:br/>
        <w:t>• NPV &gt; 0 → the investment is profitable</w:t>
        <w:br/>
        <w:t>• NPV = 0 → the IRR is the return rate</w:t>
        <w:br/>
        <w:t>• NPV &lt; 0 → you’re losing money</w:t>
        <w:br/>
        <w:br/>
        <w:t>📊 Formula:</w:t>
        <w:br/>
        <w:t>NPV = ∑ CFₜ / (1 + r)ᵗ - Initial Investment</w:t>
      </w:r>
    </w:p>
    <w:p>
      <w:pPr>
        <w:pStyle w:val="Heading2"/>
      </w:pPr>
      <w:r>
        <w:t>Internal Rate of Return (IRR)</w:t>
      </w:r>
    </w:p>
    <w:p>
      <w:pPr>
        <w:spacing w:after="240"/>
      </w:pPr>
      <w:r>
        <w:t>📈 Definition: Annualized return rate where NPV = 0</w:t>
        <w:br/>
        <w:br/>
        <w:t>🔢 Formula:</w:t>
        <w:br/>
        <w:t>Use numpy or a financial calculator:</w:t>
        <w:br/>
        <w:t>np.irr([-Initial Investment, CF1, CF2, ...])</w:t>
      </w:r>
    </w:p>
    <w:p>
      <w:pPr>
        <w:pStyle w:val="Heading2"/>
      </w:pPr>
      <w:r>
        <w:t>Return on Investment (ROI)</w:t>
      </w:r>
    </w:p>
    <w:p>
      <w:pPr>
        <w:spacing w:after="240"/>
      </w:pPr>
      <w:r>
        <w:t>📊 Definition: Total return relative to initial capital.</w:t>
        <w:br/>
        <w:br/>
        <w:t>💡 Formula:</w:t>
        <w:br/>
        <w:t>ROI = (Total Return / Initial Investment) × 100</w:t>
        <w:br/>
        <w:br/>
        <w:t>ROI becomes more meaningful over time as it includes:</w:t>
        <w:br/>
        <w:t>• Appreciation</w:t>
        <w:br/>
        <w:t>• Mortgage principal paydown</w:t>
        <w:br/>
        <w:t>• Net profit at sale</w:t>
      </w:r>
    </w:p>
    <w:p>
      <w:pPr>
        <w:pStyle w:val="Heading2"/>
      </w:pPr>
      <w:r>
        <w:t>Cash-on-Cash Return (CoC)</w:t>
      </w:r>
    </w:p>
    <w:p>
      <w:pPr>
        <w:spacing w:after="240"/>
      </w:pPr>
      <w:r>
        <w:t>💸 Definition: Measures the annual pre-tax cash flow relative to the initial cash invested.</w:t>
        <w:br/>
        <w:br/>
        <w:t>💡 Formula:</w:t>
        <w:br/>
        <w:t>CoC = (Annual Pre-Tax Cash Flow / Initial Cash Invested) × 100</w:t>
        <w:br/>
        <w:br/>
        <w:t>🧮 Example:</w:t>
        <w:br/>
        <w:t>You put $40,000 down on a rental property and receive $3,600 in annual cash flow:</w:t>
        <w:br/>
        <w:t>CoC Return = ($3,600 / $40,000) × 100 = 9%</w:t>
      </w:r>
    </w:p>
    <w:p>
      <w:pPr>
        <w:pStyle w:val="Heading2"/>
      </w:pPr>
      <w:r>
        <w:t>Multi-Year Cash Flow &amp; ROI</w:t>
      </w:r>
    </w:p>
    <w:p>
      <w:pPr>
        <w:spacing w:after="240"/>
      </w:pPr>
      <w:r>
        <w:t>📆 Cash Flow = Annual Rent – (Operating Expenses + Mortgage Payments)</w:t>
        <w:br/>
        <w:t>ROI = (Total Return / Initial Investment) × 100</w:t>
      </w:r>
    </w:p>
    <w:p>
      <w:pPr>
        <w:pStyle w:val="Heading2"/>
      </w:pPr>
      <w:r>
        <w:t>🧾 What Counts as Cash Flow for CoC and ROI?</w:t>
      </w:r>
    </w:p>
    <w:p>
      <w:pPr>
        <w:spacing w:after="240"/>
      </w:pPr>
      <w:r>
        <w:t>Cash-on-Cash Return uses Net Pre-Tax Cash Flow — not total rent.</w:t>
        <w:br/>
        <w:br/>
        <w:t>📊 Formula:</w:t>
        <w:br/>
        <w:t>Cash Flow = Annual Rent – (Operating Expenses + Mortgage Payments)</w:t>
        <w:br/>
        <w:br/>
        <w:t>In many cases, Operating Expenses (property taxes, insurance, repairs, etc.) are estimated or entered manually in the app.</w:t>
        <w:br/>
        <w:t>If you only know mortgage and rent, use a placeholder for expenses, e.g., 25% of rent.</w:t>
        <w:br/>
        <w:br/>
        <w:t>💡 Tip: If you’re unsure of the exact monthly expenses, a common rule of thumb is to estimate them as 25% of monthly rent.</w:t>
        <w:br/>
        <w:t>This includes typical operating costs like:</w:t>
        <w:br/>
        <w:t>• Property taxes</w:t>
        <w:br/>
        <w:t>• Insurance</w:t>
        <w:br/>
        <w:t>• Repairs &amp; maintenance</w:t>
        <w:br/>
        <w:t>• Vacancy buffer</w:t>
        <w:br/>
        <w:t>• HOA fees or other recurring expenses</w:t>
      </w:r>
    </w:p>
    <w:p>
      <w:pPr>
        <w:pStyle w:val="Heading2"/>
      </w:pPr>
      <w:r>
        <w:t>🎯 When CoC = ROI (Year 1)</w:t>
      </w:r>
    </w:p>
    <w:p>
      <w:pPr>
        <w:spacing w:after="240"/>
      </w:pPr>
      <w:r>
        <w:t>If there is no appreciation, mortgage paydown, or sale value yet, ROI = CoC.</w:t>
        <w:br/>
        <w:br/>
        <w:t>But ROI becomes more powerful long-term, factoring in gains like:</w:t>
        <w:br/>
        <w:t>• Equity from price appreciation</w:t>
        <w:br/>
        <w:t>• Mortgage principal reduction</w:t>
        <w:br/>
        <w:t>• Sale value of property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