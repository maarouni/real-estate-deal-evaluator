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7-Day MVP Execution Plans</w:t>
      </w:r>
    </w:p>
    <w:p>
      <w:r>
        <w:t>Prepared for: Masoud Arouni</w:t>
        <w:br/>
        <w:t>Date: 2025-09-09</w:t>
      </w:r>
    </w:p>
    <w:p>
      <w:r>
        <w:br w:type="page"/>
      </w:r>
    </w:p>
    <w:p>
      <w:pPr>
        <w:pStyle w:val="Heading1"/>
      </w:pPr>
      <w:r>
        <w:t>Real Estate Deal Evaluator — MVP in 7 Days (B2C)</w:t>
      </w:r>
    </w:p>
    <w:p>
      <w:r>
        <w:t>🎯 Target Audience: First-time or small-scale real estate investors</w:t>
      </w:r>
    </w:p>
    <w:p>
      <w:pPr/>
      <w:r>
        <w:t>📝 Summary:</w:t>
        <w:br/>
        <w:t>A consumer-facing web app that helps small or first-time real estate investors quickly evaluate deals using key metrics like Cap Rate, Cash-on-Cash Return, and ROI. Built using Streamlit for fast iteration and mobile-friendliness.</w:t>
      </w:r>
    </w:p>
    <w:p>
      <w:pPr>
        <w:pStyle w:val="Heading2"/>
      </w:pPr>
      <w:r>
        <w:t>🗓 7-Day Execution Plan</w:t>
      </w:r>
    </w:p>
    <w:p>
      <w:pPr>
        <w:pStyle w:val="Heading3"/>
      </w:pPr>
      <w:r>
        <w:t>Day 1: Scoping &amp; UI Wireframe</w:t>
      </w:r>
    </w:p>
    <w:p>
      <w:pPr>
        <w:pStyle w:val="ListBullet"/>
      </w:pPr>
      <w:r>
        <w:t>• Define core features (inputs: price, rent, loan %, expenses).</w:t>
      </w:r>
    </w:p>
    <w:p>
      <w:pPr>
        <w:pStyle w:val="ListBullet"/>
      </w:pPr>
      <w:r>
        <w:t>• Sketch layout using Streamlit or Figma.</w:t>
      </w:r>
    </w:p>
    <w:p>
      <w:pPr>
        <w:pStyle w:val="ListBullet"/>
      </w:pPr>
      <w:r>
        <w:t>• Set up GitHub repo + .env.template.</w:t>
      </w:r>
    </w:p>
    <w:p>
      <w:pPr>
        <w:pStyle w:val="Heading3"/>
      </w:pPr>
      <w:r>
        <w:t>Day 2: Metric Calculations</w:t>
      </w:r>
    </w:p>
    <w:p>
      <w:pPr>
        <w:pStyle w:val="ListBullet"/>
      </w:pPr>
      <w:r>
        <w:t>• Implement logic for Cap Rate, CoC Return, ROI.</w:t>
      </w:r>
    </w:p>
    <w:p>
      <w:pPr>
        <w:pStyle w:val="ListBullet"/>
      </w:pPr>
      <w:r>
        <w:t>• Validate against real property examples.</w:t>
      </w:r>
    </w:p>
    <w:p>
      <w:pPr>
        <w:pStyle w:val="Heading3"/>
      </w:pPr>
      <w:r>
        <w:t>Day 3: Interactive Dashboard</w:t>
      </w:r>
    </w:p>
    <w:p>
      <w:pPr>
        <w:pStyle w:val="ListBullet"/>
      </w:pPr>
      <w:r>
        <w:t>• Add dynamic charts (e.g., cash flow projection, breakeven).</w:t>
      </w:r>
    </w:p>
    <w:p>
      <w:pPr>
        <w:pStyle w:val="ListBullet"/>
      </w:pPr>
      <w:r>
        <w:t>• Display colored indicators (e.g., good vs. bad deal).</w:t>
      </w:r>
    </w:p>
    <w:p>
      <w:pPr>
        <w:pStyle w:val="Heading3"/>
      </w:pPr>
      <w:r>
        <w:t>Day 4: PDF Export or Email Report</w:t>
      </w:r>
    </w:p>
    <w:p>
      <w:pPr>
        <w:pStyle w:val="ListBullet"/>
      </w:pPr>
      <w:r>
        <w:t>• Create downloadable PDF report with results.</w:t>
      </w:r>
    </w:p>
    <w:p>
      <w:pPr>
        <w:pStyle w:val="ListBullet"/>
      </w:pPr>
      <w:r>
        <w:t>• Optional: Email report using SMTP or SendGrid.</w:t>
      </w:r>
    </w:p>
    <w:p>
      <w:pPr>
        <w:pStyle w:val="Heading3"/>
      </w:pPr>
      <w:r>
        <w:t>Day 5: Deal Grade + Comparison</w:t>
      </w:r>
    </w:p>
    <w:p>
      <w:pPr>
        <w:pStyle w:val="ListBullet"/>
      </w:pPr>
      <w:r>
        <w:t>• Add logic to auto-grade deals A/B/C/F.</w:t>
      </w:r>
    </w:p>
    <w:p>
      <w:pPr>
        <w:pStyle w:val="ListBullet"/>
      </w:pPr>
      <w:r>
        <w:t>• Allow user to compare multiple properties side-by-side.</w:t>
      </w:r>
    </w:p>
    <w:p>
      <w:pPr>
        <w:pStyle w:val="Heading3"/>
      </w:pPr>
      <w:r>
        <w:t>Day 6: Mobile UX + Finishing Touches</w:t>
      </w:r>
    </w:p>
    <w:p>
      <w:pPr>
        <w:pStyle w:val="ListBullet"/>
      </w:pPr>
      <w:r>
        <w:t>• Optimize layout for mobile view.</w:t>
      </w:r>
    </w:p>
    <w:p>
      <w:pPr>
        <w:pStyle w:val="ListBullet"/>
      </w:pPr>
      <w:r>
        <w:t>• Add form validations and field defaults.</w:t>
      </w:r>
    </w:p>
    <w:p>
      <w:pPr>
        <w:pStyle w:val="Heading3"/>
      </w:pPr>
      <w:r>
        <w:t>Day 7: Demo Launch + User Testing</w:t>
      </w:r>
    </w:p>
    <w:p>
      <w:pPr>
        <w:pStyle w:val="ListBullet"/>
      </w:pPr>
      <w:r>
        <w:t>• Publish to Streamlit Cloud.</w:t>
      </w:r>
    </w:p>
    <w:p>
      <w:pPr>
        <w:pStyle w:val="ListBullet"/>
      </w:pPr>
      <w:r>
        <w:t>• DM 5–10 real estate contacts or LinkedIn leads.</w:t>
      </w:r>
    </w:p>
    <w:p>
      <w:pPr>
        <w:pStyle w:val="ListBullet"/>
      </w:pPr>
      <w:r>
        <w:t>• Collect feedback and revise.</w:t>
      </w:r>
    </w:p>
    <w:p>
      <w:r>
        <w:br w:type="page"/>
      </w:r>
    </w:p>
    <w:p>
      <w:pPr>
        <w:pStyle w:val="Heading1"/>
      </w:pPr>
      <w:r>
        <w:t>Legacy PDF → Smart Data Extractor — MVP in 7 Days</w:t>
      </w:r>
    </w:p>
    <w:p>
      <w:r>
        <w:t>🎯 Target Audience: Legal ops, small city departments, utilities, and contractors dealing with legacy PDFs</w:t>
      </w:r>
    </w:p>
    <w:p>
      <w:pPr/>
      <w:r>
        <w:t>📝 Summary:</w:t>
        <w:br/>
        <w:t>A backend-focused tool that ingests legacy PDFs (city forms, contracts, bills) and extracts structured data using a mix of PDF parsing, regex, and LLM-enhanced tagging. Outputs data in CSV or JSON for use in other systems.</w:t>
      </w:r>
    </w:p>
    <w:p>
      <w:pPr>
        <w:pStyle w:val="Heading2"/>
      </w:pPr>
      <w:r>
        <w:t>🗓 7-Day Execution Plan</w:t>
      </w:r>
    </w:p>
    <w:p>
      <w:pPr>
        <w:pStyle w:val="Heading3"/>
      </w:pPr>
      <w:r>
        <w:t>Day 1: Project Setup &amp; Sample PDFs</w:t>
      </w:r>
    </w:p>
    <w:p>
      <w:pPr>
        <w:pStyle w:val="ListBullet"/>
      </w:pPr>
      <w:r>
        <w:t>• Gather 3–5 real-world sample PDFs (RFPs, NDAs, bills).</w:t>
      </w:r>
    </w:p>
    <w:p>
      <w:pPr>
        <w:pStyle w:val="ListBullet"/>
      </w:pPr>
      <w:r>
        <w:t>• Set up project structure and GitHub repo.</w:t>
      </w:r>
    </w:p>
    <w:p>
      <w:pPr>
        <w:pStyle w:val="Heading3"/>
      </w:pPr>
      <w:r>
        <w:t>Day 2: Basic PDF Text Extraction</w:t>
      </w:r>
    </w:p>
    <w:p>
      <w:pPr>
        <w:pStyle w:val="ListBullet"/>
      </w:pPr>
      <w:r>
        <w:t>• Use PyMuPDF or pdfplumber to extract text/tables.</w:t>
      </w:r>
    </w:p>
    <w:p>
      <w:pPr>
        <w:pStyle w:val="ListBullet"/>
      </w:pPr>
      <w:r>
        <w:t>• Handle layout issues, headers, footers.</w:t>
      </w:r>
    </w:p>
    <w:p>
      <w:pPr>
        <w:pStyle w:val="Heading3"/>
      </w:pPr>
      <w:r>
        <w:t>Day 3: Regex-Based Field Extraction</w:t>
      </w:r>
    </w:p>
    <w:p>
      <w:pPr>
        <w:pStyle w:val="ListBullet"/>
      </w:pPr>
      <w:r>
        <w:t>• Build regex for common fields (dates, company, clauses).</w:t>
      </w:r>
    </w:p>
    <w:p>
      <w:pPr>
        <w:pStyle w:val="ListBullet"/>
      </w:pPr>
      <w:r>
        <w:t>• Test on multiple PDFs and refine.</w:t>
      </w:r>
    </w:p>
    <w:p>
      <w:pPr>
        <w:pStyle w:val="Heading3"/>
      </w:pPr>
      <w:r>
        <w:t>Day 4: LLM Extraction Add-on</w:t>
      </w:r>
    </w:p>
    <w:p>
      <w:pPr>
        <w:pStyle w:val="ListBullet"/>
      </w:pPr>
      <w:r>
        <w:t>• Integrate OpenRouter + prompt to extract key values.</w:t>
      </w:r>
    </w:p>
    <w:p>
      <w:pPr>
        <w:pStyle w:val="ListBullet"/>
      </w:pPr>
      <w:r>
        <w:t>• Compare performance vs regex.</w:t>
      </w:r>
    </w:p>
    <w:p>
      <w:pPr>
        <w:pStyle w:val="Heading3"/>
      </w:pPr>
      <w:r>
        <w:t>Day 5: Export &amp; UI Display</w:t>
      </w:r>
    </w:p>
    <w:p>
      <w:pPr>
        <w:pStyle w:val="ListBullet"/>
      </w:pPr>
      <w:r>
        <w:t>• Build Streamlit interface to preview extracted data.</w:t>
      </w:r>
    </w:p>
    <w:p>
      <w:pPr>
        <w:pStyle w:val="ListBullet"/>
      </w:pPr>
      <w:r>
        <w:t>• Allow export to CSV and JSON.</w:t>
      </w:r>
    </w:p>
    <w:p>
      <w:pPr>
        <w:pStyle w:val="Heading3"/>
      </w:pPr>
      <w:r>
        <w:t>Day 6: Extraction Confidence Scores</w:t>
      </w:r>
    </w:p>
    <w:p>
      <w:pPr>
        <w:pStyle w:val="ListBullet"/>
      </w:pPr>
      <w:r>
        <w:t>• Highlight confidence per field (LLM or regex match).</w:t>
      </w:r>
    </w:p>
    <w:p>
      <w:pPr>
        <w:pStyle w:val="ListBullet"/>
      </w:pPr>
      <w:r>
        <w:t>• Let user edit/fix extracted fields before export.</w:t>
      </w:r>
    </w:p>
    <w:p>
      <w:pPr>
        <w:pStyle w:val="Heading3"/>
      </w:pPr>
      <w:r>
        <w:t>Day 7: Launch + Share</w:t>
      </w:r>
    </w:p>
    <w:p>
      <w:pPr>
        <w:pStyle w:val="ListBullet"/>
      </w:pPr>
      <w:r>
        <w:t>• Deploy to Streamlit Cloud or Replit.</w:t>
      </w:r>
    </w:p>
    <w:p>
      <w:pPr>
        <w:pStyle w:val="ListBullet"/>
      </w:pPr>
      <w:r>
        <w:t>• Demo to legal, gov, or data-heavy users.</w:t>
      </w:r>
    </w:p>
    <w:p>
      <w:pPr>
        <w:pStyle w:val="ListBullet"/>
      </w:pPr>
      <w:r>
        <w:t>• Collect use cases for next version.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