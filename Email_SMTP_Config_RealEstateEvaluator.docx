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📧 Email Sending Configuration for RealEstateEvaluator</w:t>
      </w:r>
    </w:p>
    <w:p>
      <w:pPr>
        <w:pStyle w:val="ListBullet"/>
      </w:pPr>
      <w:r>
        <w:t>**App Name for Gmail App Password**</w:t>
      </w:r>
    </w:p>
    <w:p>
      <w:pPr/>
      <w:r>
        <w:t>RealEstateEvaluator (used when generating Gmail App Password)</w:t>
      </w:r>
    </w:p>
    <w:p>
      <w:pPr>
        <w:pStyle w:val="ListBullet"/>
      </w:pPr>
      <w:r>
        <w:t>**Environment Variables (.env file)**</w:t>
      </w:r>
    </w:p>
    <w:p>
      <w:pPr/>
      <w:r>
        <w:t>These variables must be set in your `.env` file located in the project root directory:</w:t>
      </w:r>
    </w:p>
    <w:p>
      <w:r>
        <w:t>GMAIL_USER=maarouni@gmail.com</w:t>
      </w:r>
    </w:p>
    <w:p>
      <w:r>
        <w:t>GMAIL_PASSWORD=atzjtsaftzrnbpka</w:t>
      </w:r>
    </w:p>
    <w:p>
      <w:pPr>
        <w:pStyle w:val="ListBullet"/>
      </w:pPr>
      <w:r>
        <w:t>**Purpose of These Credentials**</w:t>
      </w:r>
    </w:p>
    <w:p>
      <w:r>
        <w:t>Used to send PDF deal reports via Gmail's SMTP server directly from the app.</w:t>
        <w:br/>
        <w:t>The app uses `smtplib` and `EmailMessage` to email the generated PDF to users who enter their email address in the Streamlit interface.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