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F0FF0" w14:textId="77777777" w:rsidR="00C713CB" w:rsidRDefault="00000000">
      <w:pPr>
        <w:pStyle w:val="Heading1"/>
      </w:pPr>
      <w:r>
        <w:t>📘 Real Estate Deal Evaluator: Enhanced Version Setup Guide</w:t>
      </w:r>
    </w:p>
    <w:p w14:paraId="69931D19" w14:textId="77777777" w:rsidR="00C713CB" w:rsidRDefault="00000000">
      <w:pPr>
        <w:pStyle w:val="Heading2"/>
      </w:pPr>
      <w:r>
        <w:t>✅ Step 1: Rename Confusing Files</w:t>
      </w:r>
    </w:p>
    <w:p w14:paraId="4BD04566" w14:textId="77777777" w:rsidR="00C713CB" w:rsidRDefault="00000000">
      <w:r>
        <w:t>You had overlapping or ambiguous filenames such as Single_Property_Evaluator.py and Dual_Property_Evaluator.py. To avoid future confusion, use the following naming convention: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713CB" w14:paraId="020BD22B" w14:textId="77777777">
        <w:tc>
          <w:tcPr>
            <w:tcW w:w="4320" w:type="dxa"/>
          </w:tcPr>
          <w:p w14:paraId="10033F36" w14:textId="77777777" w:rsidR="00C713CB" w:rsidRDefault="00000000">
            <w:r>
              <w:t>Old Name</w:t>
            </w:r>
          </w:p>
        </w:tc>
        <w:tc>
          <w:tcPr>
            <w:tcW w:w="4320" w:type="dxa"/>
          </w:tcPr>
          <w:p w14:paraId="679CB655" w14:textId="77777777" w:rsidR="00C713CB" w:rsidRDefault="00000000">
            <w:r>
              <w:t>✅ New Suggested Name</w:t>
            </w:r>
          </w:p>
        </w:tc>
      </w:tr>
      <w:tr w:rsidR="00C713CB" w14:paraId="2966B9E3" w14:textId="77777777">
        <w:tc>
          <w:tcPr>
            <w:tcW w:w="4320" w:type="dxa"/>
          </w:tcPr>
          <w:p w14:paraId="1A8A75B1" w14:textId="77777777" w:rsidR="00C713CB" w:rsidRDefault="00000000">
            <w:r>
              <w:t>Single_Property_Evaluator.py</w:t>
            </w:r>
          </w:p>
        </w:tc>
        <w:tc>
          <w:tcPr>
            <w:tcW w:w="4320" w:type="dxa"/>
          </w:tcPr>
          <w:p w14:paraId="4CD1D860" w14:textId="77777777" w:rsidR="00C713CB" w:rsidRDefault="00000000">
            <w:r>
              <w:t>main_single.py</w:t>
            </w:r>
          </w:p>
        </w:tc>
      </w:tr>
      <w:tr w:rsidR="00C713CB" w14:paraId="4CC4592A" w14:textId="77777777">
        <w:tc>
          <w:tcPr>
            <w:tcW w:w="4320" w:type="dxa"/>
          </w:tcPr>
          <w:p w14:paraId="64F5F93A" w14:textId="77777777" w:rsidR="00C713CB" w:rsidRDefault="00000000">
            <w:r>
              <w:t>Dual_Property_Comparison_Evaluator.py</w:t>
            </w:r>
          </w:p>
        </w:tc>
        <w:tc>
          <w:tcPr>
            <w:tcW w:w="4320" w:type="dxa"/>
          </w:tcPr>
          <w:p w14:paraId="4B671603" w14:textId="77777777" w:rsidR="00C713CB" w:rsidRDefault="00000000">
            <w:r>
              <w:t>main_dual.py</w:t>
            </w:r>
          </w:p>
        </w:tc>
      </w:tr>
      <w:tr w:rsidR="00C713CB" w14:paraId="0D5A28C7" w14:textId="77777777">
        <w:tc>
          <w:tcPr>
            <w:tcW w:w="4320" w:type="dxa"/>
          </w:tcPr>
          <w:p w14:paraId="239D8590" w14:textId="77777777" w:rsidR="00C713CB" w:rsidRDefault="00000000">
            <w:r>
              <w:t>calculations.py</w:t>
            </w:r>
          </w:p>
        </w:tc>
        <w:tc>
          <w:tcPr>
            <w:tcW w:w="4320" w:type="dxa"/>
          </w:tcPr>
          <w:p w14:paraId="6D19AEF7" w14:textId="77777777" w:rsidR="00C713CB" w:rsidRDefault="00000000">
            <w:r>
              <w:t>calc_engine.py</w:t>
            </w:r>
          </w:p>
        </w:tc>
      </w:tr>
      <w:tr w:rsidR="00C713CB" w14:paraId="16EC56D6" w14:textId="77777777">
        <w:tc>
          <w:tcPr>
            <w:tcW w:w="4320" w:type="dxa"/>
          </w:tcPr>
          <w:p w14:paraId="56DB151C" w14:textId="77777777" w:rsidR="00C713CB" w:rsidRDefault="00000000">
            <w:r>
              <w:t>pdf_generator_single.py</w:t>
            </w:r>
          </w:p>
        </w:tc>
        <w:tc>
          <w:tcPr>
            <w:tcW w:w="4320" w:type="dxa"/>
          </w:tcPr>
          <w:p w14:paraId="2DC5C391" w14:textId="77777777" w:rsidR="00C713CB" w:rsidRDefault="00000000">
            <w:r>
              <w:t>pdf_single.py</w:t>
            </w:r>
          </w:p>
        </w:tc>
      </w:tr>
      <w:tr w:rsidR="00C713CB" w14:paraId="3C4FFD37" w14:textId="77777777">
        <w:tc>
          <w:tcPr>
            <w:tcW w:w="4320" w:type="dxa"/>
          </w:tcPr>
          <w:p w14:paraId="03CC1C53" w14:textId="77777777" w:rsidR="00C713CB" w:rsidRDefault="00000000">
            <w:r>
              <w:t>pdf_generator_dual.py</w:t>
            </w:r>
          </w:p>
        </w:tc>
        <w:tc>
          <w:tcPr>
            <w:tcW w:w="4320" w:type="dxa"/>
          </w:tcPr>
          <w:p w14:paraId="486741B1" w14:textId="77777777" w:rsidR="00C713CB" w:rsidRDefault="00000000">
            <w:r>
              <w:t>pdf_dual.py</w:t>
            </w:r>
          </w:p>
        </w:tc>
      </w:tr>
    </w:tbl>
    <w:p w14:paraId="63B1FF9E" w14:textId="77777777" w:rsidR="00C713CB" w:rsidRDefault="00000000">
      <w:pPr>
        <w:pStyle w:val="Heading2"/>
      </w:pPr>
      <w:r>
        <w:t>📂 Step 2: Create New GitHub Repository</w:t>
      </w:r>
    </w:p>
    <w:p w14:paraId="7CA1D703" w14:textId="77777777" w:rsidR="00943A5B" w:rsidRDefault="00000000" w:rsidP="00943A5B">
      <w:pPr>
        <w:pStyle w:val="p1"/>
      </w:pPr>
      <w:r>
        <w:t xml:space="preserve">Suggested name: </w:t>
      </w:r>
      <w:proofErr w:type="gramStart"/>
      <w:r>
        <w:t>real-estate</w:t>
      </w:r>
      <w:proofErr w:type="gramEnd"/>
      <w:r>
        <w:t>-deal-evaluator-enhanced</w:t>
      </w:r>
      <w:r w:rsidR="00943A5B">
        <w:br/>
      </w:r>
      <w:r w:rsidR="00943A5B">
        <w:br/>
      </w:r>
      <w:r w:rsidR="00943A5B">
        <w:t xml:space="preserve">You </w:t>
      </w:r>
      <w:r w:rsidR="00943A5B">
        <w:rPr>
          <w:rStyle w:val="s1"/>
          <w:b/>
          <w:bCs/>
        </w:rPr>
        <w:t>cannot name it</w:t>
      </w:r>
      <w:r w:rsidR="00943A5B">
        <w:t xml:space="preserve"> </w:t>
      </w:r>
      <w:proofErr w:type="gramStart"/>
      <w:r w:rsidR="00943A5B">
        <w:rPr>
          <w:rStyle w:val="s2"/>
        </w:rPr>
        <w:t>real-estate</w:t>
      </w:r>
      <w:proofErr w:type="gramEnd"/>
      <w:r w:rsidR="00943A5B">
        <w:rPr>
          <w:rStyle w:val="s2"/>
        </w:rPr>
        <w:t>-deal-evaluator.2</w:t>
      </w:r>
      <w:r w:rsidR="00943A5B">
        <w:t xml:space="preserve"> (dots not allowed at end), but you </w:t>
      </w:r>
      <w:r w:rsidR="00943A5B">
        <w:rPr>
          <w:rStyle w:val="s1"/>
          <w:b/>
          <w:bCs/>
        </w:rPr>
        <w:t>can</w:t>
      </w:r>
      <w:r w:rsidR="00943A5B">
        <w:t xml:space="preserve"> use:</w:t>
      </w:r>
    </w:p>
    <w:p w14:paraId="67C27C02" w14:textId="77777777" w:rsidR="00943A5B" w:rsidRDefault="00943A5B" w:rsidP="00943A5B">
      <w:pPr>
        <w:pStyle w:val="p1"/>
        <w:numPr>
          <w:ilvl w:val="0"/>
          <w:numId w:val="10"/>
        </w:numPr>
      </w:pPr>
      <w:proofErr w:type="gramStart"/>
      <w:r>
        <w:t>real-estate</w:t>
      </w:r>
      <w:proofErr w:type="gramEnd"/>
      <w:r>
        <w:t>-deal-evaluator-enhanced</w:t>
      </w:r>
    </w:p>
    <w:p w14:paraId="2B1C448D" w14:textId="77777777" w:rsidR="00943A5B" w:rsidRDefault="00943A5B" w:rsidP="00943A5B">
      <w:pPr>
        <w:pStyle w:val="p1"/>
        <w:numPr>
          <w:ilvl w:val="0"/>
          <w:numId w:val="10"/>
        </w:numPr>
      </w:pPr>
      <w:proofErr w:type="gramStart"/>
      <w:r>
        <w:t>real-estate</w:t>
      </w:r>
      <w:proofErr w:type="gramEnd"/>
      <w:r>
        <w:t>-deal-evaluator-v2</w:t>
      </w:r>
    </w:p>
    <w:p w14:paraId="10A932F2" w14:textId="58BF2ABD" w:rsidR="00943A5B" w:rsidRPr="00943A5B" w:rsidRDefault="00943A5B" w:rsidP="00943A5B">
      <w:pPr>
        <w:pStyle w:val="p1"/>
        <w:numPr>
          <w:ilvl w:val="0"/>
          <w:numId w:val="10"/>
        </w:numPr>
        <w:rPr>
          <w:color w:val="EE0000"/>
          <w:sz w:val="32"/>
          <w:szCs w:val="32"/>
        </w:rPr>
      </w:pPr>
      <w:proofErr w:type="gramStart"/>
      <w:r w:rsidRPr="00943A5B">
        <w:rPr>
          <w:color w:val="EE0000"/>
          <w:sz w:val="32"/>
          <w:szCs w:val="32"/>
        </w:rPr>
        <w:t>real-estate</w:t>
      </w:r>
      <w:proofErr w:type="gramEnd"/>
      <w:r w:rsidRPr="00943A5B">
        <w:rPr>
          <w:color w:val="EE0000"/>
          <w:sz w:val="32"/>
          <w:szCs w:val="32"/>
        </w:rPr>
        <w:t>-deal-analyzer-pro</w:t>
      </w:r>
    </w:p>
    <w:p w14:paraId="59799D81" w14:textId="44672C1E" w:rsidR="00C713CB" w:rsidRDefault="00C713CB"/>
    <w:p w14:paraId="299C4C76" w14:textId="77777777" w:rsidR="00C713CB" w:rsidRDefault="00000000">
      <w:pPr>
        <w:pStyle w:val="Heading2"/>
      </w:pPr>
      <w:r>
        <w:t>🔧 Step 3: Local Setup</w:t>
      </w:r>
    </w:p>
    <w:p w14:paraId="6C2E023D" w14:textId="77777777" w:rsidR="00C713CB" w:rsidRDefault="00000000">
      <w:r>
        <w:t>Create a clean folder and copy only the finalized files into it:</w:t>
      </w:r>
    </w:p>
    <w:p w14:paraId="3C18C0EB" w14:textId="77777777" w:rsidR="00C713CB" w:rsidRDefault="00000000">
      <w:pPr>
        <w:pStyle w:val="IntenseQuote"/>
      </w:pPr>
      <w:r>
        <w:br/>
        <w:t>mkdir ~/RealEstateEnhanced</w:t>
      </w:r>
      <w:r>
        <w:br/>
        <w:t>cd ~/RealEstateEnhanced</w:t>
      </w:r>
      <w:r>
        <w:br/>
        <w:t>cp ~/RealEstate/main_single.py .</w:t>
      </w:r>
      <w:r>
        <w:br/>
        <w:t>cp ~/RealEstate/main_dual.py .</w:t>
      </w:r>
      <w:r>
        <w:br/>
        <w:t>cp ~/RealEstate/calc_engine.py .</w:t>
      </w:r>
      <w:r>
        <w:br/>
        <w:t>cp ~/RealEstate/pdf_single.py .</w:t>
      </w:r>
      <w:r>
        <w:br/>
        <w:t>cp ~/RealEstate/pdf_dual.py .</w:t>
      </w:r>
      <w:r>
        <w:br/>
        <w:t>cp .env.template .</w:t>
      </w:r>
      <w:r>
        <w:br/>
        <w:t>cp requirements.txt .</w:t>
      </w:r>
      <w:r>
        <w:br/>
        <w:t>touch README.md</w:t>
      </w:r>
      <w:r>
        <w:br/>
      </w:r>
    </w:p>
    <w:p w14:paraId="1CADBA49" w14:textId="77777777" w:rsidR="00C713CB" w:rsidRDefault="00000000">
      <w:pPr>
        <w:pStyle w:val="Heading2"/>
      </w:pPr>
      <w:r>
        <w:lastRenderedPageBreak/>
        <w:t>🆕 Step 4: Git Init + Push to GitHub</w:t>
      </w:r>
    </w:p>
    <w:p w14:paraId="4FD03DDD" w14:textId="77777777" w:rsidR="00C713CB" w:rsidRDefault="00000000">
      <w:r>
        <w:t>Run the following from your new clean folder:</w:t>
      </w:r>
    </w:p>
    <w:p w14:paraId="02E21BBC" w14:textId="77777777" w:rsidR="00C713CB" w:rsidRDefault="00000000">
      <w:pPr>
        <w:pStyle w:val="IntenseQuote"/>
      </w:pPr>
      <w:r>
        <w:br/>
        <w:t>git init</w:t>
      </w:r>
      <w:r>
        <w:br/>
        <w:t>git add .</w:t>
      </w:r>
      <w:r>
        <w:br/>
        <w:t>git commit -m "🚀 Initial commit of enhanced real estate evaluator with renamed modules"</w:t>
      </w:r>
      <w:r>
        <w:br/>
        <w:t>git branch -M main</w:t>
      </w:r>
      <w:r>
        <w:br/>
        <w:t>git remote add origin https://github.com/maarouni/real-estate-deal-evaluator-enhanced.git</w:t>
      </w:r>
      <w:r>
        <w:br/>
        <w:t>git push -u origin main</w:t>
      </w:r>
      <w:r>
        <w:br/>
      </w:r>
    </w:p>
    <w:p w14:paraId="374EA39C" w14:textId="77777777" w:rsidR="00C713CB" w:rsidRDefault="00000000">
      <w:pPr>
        <w:pStyle w:val="Heading2"/>
      </w:pPr>
      <w:r>
        <w:t>🧱 Step 5: Roadmap Features Reminder (Post-Push)</w:t>
      </w:r>
    </w:p>
    <w:p w14:paraId="5EE766DF" w14:textId="77777777" w:rsidR="00C713CB" w:rsidRDefault="00000000">
      <w:r>
        <w:t>🥈 Capital Improvements Tracker</w:t>
      </w:r>
    </w:p>
    <w:p w14:paraId="6E6269A0" w14:textId="77777777" w:rsidR="00C713CB" w:rsidRDefault="00000000">
      <w:pPr>
        <w:pStyle w:val="ListBullet"/>
      </w:pPr>
      <w:r>
        <w:t>• Add a multi-row input form (e.g., year, amount, description).</w:t>
      </w:r>
      <w:r>
        <w:br/>
        <w:t>• Factor improvements into total investment and cash flow.</w:t>
      </w:r>
      <w:r>
        <w:br/>
        <w:t>• Optional: Tag improvements that increase rent/appreciation.</w:t>
      </w:r>
    </w:p>
    <w:p w14:paraId="507B1F8D" w14:textId="77777777" w:rsidR="00C713CB" w:rsidRDefault="00000000">
      <w:r>
        <w:t>🥉 Depreciation Modeling</w:t>
      </w:r>
    </w:p>
    <w:p w14:paraId="1E764ACD" w14:textId="77777777" w:rsidR="00C713CB" w:rsidRDefault="00000000">
      <w:pPr>
        <w:pStyle w:val="ListBullet"/>
      </w:pPr>
      <w:r>
        <w:t>• Toggle: “Apply Tax Depreciation (27.5 years)” for residential.</w:t>
      </w:r>
      <w:r>
        <w:br/>
        <w:t>• Formula: Depreciation = (Property Value - Land Value) / 27.5</w:t>
      </w:r>
      <w:r>
        <w:br/>
        <w:t>• Show effect on taxable income vs actual income.</w:t>
      </w:r>
    </w:p>
    <w:p w14:paraId="64D131AE" w14:textId="77777777" w:rsidR="00943A5B" w:rsidRDefault="00943A5B" w:rsidP="00943A5B">
      <w:pPr>
        <w:pStyle w:val="ListBullet"/>
        <w:numPr>
          <w:ilvl w:val="0"/>
          <w:numId w:val="0"/>
        </w:numPr>
        <w:ind w:left="360" w:hanging="360"/>
      </w:pPr>
    </w:p>
    <w:p w14:paraId="6A6278A6" w14:textId="77777777" w:rsidR="00943A5B" w:rsidRDefault="00943A5B" w:rsidP="00943A5B">
      <w:pPr>
        <w:pStyle w:val="ListBullet"/>
        <w:numPr>
          <w:ilvl w:val="0"/>
          <w:numId w:val="0"/>
        </w:numPr>
        <w:ind w:left="360" w:hanging="360"/>
      </w:pPr>
    </w:p>
    <w:p w14:paraId="0CC3ED2F" w14:textId="77777777" w:rsidR="00943A5B" w:rsidRDefault="00943A5B" w:rsidP="00943A5B">
      <w:pPr>
        <w:pStyle w:val="Heading3"/>
      </w:pPr>
      <w:r>
        <w:rPr>
          <w:rFonts w:ascii="Apple Color Emoji" w:hAnsi="Apple Color Emoji" w:cs="Apple Color Emoji"/>
        </w:rPr>
        <w:t>🧱</w:t>
      </w:r>
      <w:r>
        <w:t xml:space="preserve"> 6. Roadmap Features Reminder (After Initial Push)</w:t>
      </w:r>
    </w:p>
    <w:p w14:paraId="536EDB85" w14:textId="77777777" w:rsidR="00943A5B" w:rsidRDefault="00943A5B" w:rsidP="00943A5B"/>
    <w:p w14:paraId="54E9147D" w14:textId="5EE8670A" w:rsidR="00943A5B" w:rsidRDefault="00943A5B" w:rsidP="00943A5B">
      <w:pPr>
        <w:pStyle w:val="ListBullet"/>
        <w:numPr>
          <w:ilvl w:val="0"/>
          <w:numId w:val="0"/>
        </w:numPr>
        <w:ind w:left="360" w:hanging="360"/>
      </w:pPr>
      <w:r>
        <w:t>Go to https://github.com/new and create a new repository without initializing README</w:t>
      </w:r>
    </w:p>
    <w:sectPr w:rsidR="00943A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D332BD"/>
    <w:multiLevelType w:val="multilevel"/>
    <w:tmpl w:val="8320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91559">
    <w:abstractNumId w:val="8"/>
  </w:num>
  <w:num w:numId="2" w16cid:durableId="2016958406">
    <w:abstractNumId w:val="6"/>
  </w:num>
  <w:num w:numId="3" w16cid:durableId="955525111">
    <w:abstractNumId w:val="5"/>
  </w:num>
  <w:num w:numId="4" w16cid:durableId="722486264">
    <w:abstractNumId w:val="4"/>
  </w:num>
  <w:num w:numId="5" w16cid:durableId="986593504">
    <w:abstractNumId w:val="7"/>
  </w:num>
  <w:num w:numId="6" w16cid:durableId="334693490">
    <w:abstractNumId w:val="3"/>
  </w:num>
  <w:num w:numId="7" w16cid:durableId="495653447">
    <w:abstractNumId w:val="2"/>
  </w:num>
  <w:num w:numId="8" w16cid:durableId="1862545890">
    <w:abstractNumId w:val="1"/>
  </w:num>
  <w:num w:numId="9" w16cid:durableId="1585917322">
    <w:abstractNumId w:val="0"/>
  </w:num>
  <w:num w:numId="10" w16cid:durableId="7561680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FC9"/>
    <w:rsid w:val="00943A5B"/>
    <w:rsid w:val="00AA1D8D"/>
    <w:rsid w:val="00B47730"/>
    <w:rsid w:val="00C713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46E7D"/>
  <w14:defaultImageDpi w14:val="300"/>
  <w15:docId w15:val="{13248644-8490-B844-BADE-6807C40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943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943A5B"/>
  </w:style>
  <w:style w:type="character" w:customStyle="1" w:styleId="s2">
    <w:name w:val="s2"/>
    <w:basedOn w:val="DefaultParagraphFont"/>
    <w:rsid w:val="0094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Arouni</cp:lastModifiedBy>
  <cp:revision>2</cp:revision>
  <dcterms:created xsi:type="dcterms:W3CDTF">2013-12-23T23:15:00Z</dcterms:created>
  <dcterms:modified xsi:type="dcterms:W3CDTF">2025-10-17T21:58:00Z</dcterms:modified>
  <cp:category/>
</cp:coreProperties>
</file>